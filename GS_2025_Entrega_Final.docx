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C86D0" w14:textId="1DE1F22E" w:rsidR="00280484" w:rsidRPr="004C22BC" w:rsidRDefault="00000000" w:rsidP="004C22BC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04C22BC">
        <w:rPr>
          <w:rFonts w:ascii="Arial" w:hAnsi="Arial" w:cs="Arial"/>
          <w:b/>
          <w:bCs/>
          <w:sz w:val="40"/>
          <w:szCs w:val="40"/>
          <w:lang w:val="pt-BR"/>
        </w:rPr>
        <w:t xml:space="preserve">Global </w:t>
      </w:r>
      <w:proofErr w:type="spellStart"/>
      <w:r w:rsidRPr="004C22BC">
        <w:rPr>
          <w:rFonts w:ascii="Arial" w:hAnsi="Arial" w:cs="Arial"/>
          <w:b/>
          <w:bCs/>
          <w:sz w:val="40"/>
          <w:szCs w:val="40"/>
          <w:lang w:val="pt-BR"/>
        </w:rPr>
        <w:t>Solution</w:t>
      </w:r>
      <w:proofErr w:type="spellEnd"/>
      <w:r w:rsidRPr="004C22BC">
        <w:rPr>
          <w:rFonts w:ascii="Arial" w:hAnsi="Arial" w:cs="Arial"/>
          <w:b/>
          <w:bCs/>
          <w:sz w:val="40"/>
          <w:szCs w:val="40"/>
          <w:lang w:val="pt-BR"/>
        </w:rPr>
        <w:t xml:space="preserve"> 2025.1 – </w:t>
      </w:r>
      <w:r w:rsidR="005B5D73" w:rsidRPr="004C22BC">
        <w:rPr>
          <w:rFonts w:ascii="Arial" w:hAnsi="Arial" w:cs="Arial"/>
          <w:b/>
          <w:bCs/>
          <w:sz w:val="40"/>
          <w:szCs w:val="40"/>
          <w:lang w:val="pt-BR"/>
        </w:rPr>
        <w:t>Grupo 11</w:t>
      </w:r>
    </w:p>
    <w:p w14:paraId="18ACA58B" w14:textId="77777777" w:rsidR="00280484" w:rsidRPr="005B5D73" w:rsidRDefault="00280484" w:rsidP="005B5D73">
      <w:pPr>
        <w:rPr>
          <w:rFonts w:ascii="Arial" w:hAnsi="Arial" w:cs="Arial"/>
          <w:sz w:val="24"/>
          <w:szCs w:val="24"/>
          <w:lang w:val="pt-BR"/>
        </w:rPr>
      </w:pPr>
    </w:p>
    <w:p w14:paraId="53FF4477" w14:textId="77777777" w:rsidR="005B5D73" w:rsidRPr="005B5D73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B5D73">
        <w:rPr>
          <w:rFonts w:ascii="Arial" w:hAnsi="Arial" w:cs="Arial"/>
          <w:b/>
          <w:bCs/>
          <w:sz w:val="24"/>
          <w:szCs w:val="24"/>
          <w:lang w:val="pt-BR"/>
        </w:rPr>
        <w:t>Integrantes</w:t>
      </w:r>
    </w:p>
    <w:p w14:paraId="26B5EB8F" w14:textId="5B39D077" w:rsidR="000776B5" w:rsidRPr="004C22BC" w:rsidRDefault="000776B5" w:rsidP="004C22BC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Alexandre Oliveira Mantovani - RM560355</w:t>
      </w:r>
    </w:p>
    <w:p w14:paraId="2C1A8214" w14:textId="77777777" w:rsidR="000776B5" w:rsidRPr="004C22BC" w:rsidRDefault="000776B5" w:rsidP="004C22BC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Edmar Ferreira Souza - RM560406</w:t>
      </w:r>
    </w:p>
    <w:p w14:paraId="61C5F546" w14:textId="77777777" w:rsidR="000776B5" w:rsidRPr="004C22BC" w:rsidRDefault="000776B5" w:rsidP="004C22BC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4C22BC">
        <w:rPr>
          <w:rFonts w:ascii="Arial" w:hAnsi="Arial" w:cs="Arial"/>
          <w:sz w:val="24"/>
          <w:szCs w:val="24"/>
          <w:lang w:val="pt-BR"/>
        </w:rPr>
        <w:t>Enyd</w:t>
      </w:r>
      <w:proofErr w:type="spellEnd"/>
      <w:r w:rsidRPr="004C22BC">
        <w:rPr>
          <w:rFonts w:ascii="Arial" w:hAnsi="Arial" w:cs="Arial"/>
          <w:sz w:val="24"/>
          <w:szCs w:val="24"/>
          <w:lang w:val="pt-BR"/>
        </w:rPr>
        <w:t xml:space="preserve"> Bentivoglio – RM560234</w:t>
      </w:r>
    </w:p>
    <w:p w14:paraId="0FFCFB6E" w14:textId="77777777" w:rsidR="000776B5" w:rsidRPr="004C22BC" w:rsidRDefault="000776B5" w:rsidP="004C22BC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Jose Andre Filho - RM87775</w:t>
      </w:r>
    </w:p>
    <w:p w14:paraId="77466D58" w14:textId="77777777" w:rsidR="000776B5" w:rsidRPr="004C22BC" w:rsidRDefault="000776B5" w:rsidP="004C22BC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Ricardo Lourenço Coube - RM559871</w:t>
      </w:r>
    </w:p>
    <w:p w14:paraId="4E1955AB" w14:textId="77777777" w:rsidR="00280484" w:rsidRPr="005B5D73" w:rsidRDefault="00280484" w:rsidP="005B5D73">
      <w:pPr>
        <w:rPr>
          <w:rFonts w:ascii="Arial" w:hAnsi="Arial" w:cs="Arial"/>
          <w:sz w:val="24"/>
          <w:szCs w:val="24"/>
          <w:lang w:val="pt-BR"/>
        </w:rPr>
      </w:pPr>
    </w:p>
    <w:p w14:paraId="569E126F" w14:textId="77777777" w:rsidR="005B5D73" w:rsidRPr="005B5D73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B5D73">
        <w:rPr>
          <w:rFonts w:ascii="Arial" w:hAnsi="Arial" w:cs="Arial"/>
          <w:b/>
          <w:bCs/>
          <w:sz w:val="24"/>
          <w:szCs w:val="24"/>
          <w:lang w:val="pt-BR"/>
        </w:rPr>
        <w:t>GitHub com código-fonte:</w:t>
      </w:r>
    </w:p>
    <w:p w14:paraId="63C28C0C" w14:textId="09361B85" w:rsidR="000776B5" w:rsidRPr="005B5D73" w:rsidRDefault="000776B5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https://github.com/alexomantovanIA/1TIAOR20242-Global-Solutions-GS-20251</w:t>
      </w:r>
    </w:p>
    <w:p w14:paraId="1C748BD7" w14:textId="77777777" w:rsid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</w:p>
    <w:p w14:paraId="77A3E1A6" w14:textId="64284B39" w:rsidR="000F37BF" w:rsidRPr="000F37BF" w:rsidRDefault="000F37BF" w:rsidP="000F37B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F37BF">
        <w:rPr>
          <w:rFonts w:ascii="Arial" w:hAnsi="Arial" w:cs="Arial"/>
          <w:b/>
          <w:bCs/>
          <w:sz w:val="24"/>
          <w:szCs w:val="24"/>
        </w:rPr>
        <w:t>Wokwi</w:t>
      </w:r>
      <w:proofErr w:type="spellEnd"/>
      <w:r w:rsidRPr="000F37BF">
        <w:rPr>
          <w:rFonts w:ascii="Arial" w:hAnsi="Arial" w:cs="Arial"/>
          <w:b/>
          <w:bCs/>
          <w:sz w:val="24"/>
          <w:szCs w:val="24"/>
        </w:rPr>
        <w:t xml:space="preserve"> Project</w:t>
      </w:r>
      <w:r w:rsidRPr="000F37BF">
        <w:rPr>
          <w:rFonts w:ascii="Arial" w:hAnsi="Arial" w:cs="Arial"/>
          <w:b/>
          <w:bCs/>
          <w:sz w:val="24"/>
          <w:szCs w:val="24"/>
        </w:rPr>
        <w:t>:</w:t>
      </w:r>
    </w:p>
    <w:p w14:paraId="1A5FC85A" w14:textId="77777777" w:rsidR="000F37BF" w:rsidRPr="000F37BF" w:rsidRDefault="000F37BF" w:rsidP="000F37BF">
      <w:pPr>
        <w:rPr>
          <w:rFonts w:ascii="Arial" w:hAnsi="Arial" w:cs="Arial"/>
          <w:sz w:val="24"/>
          <w:szCs w:val="24"/>
        </w:rPr>
      </w:pPr>
      <w:r w:rsidRPr="000F37BF">
        <w:rPr>
          <w:rFonts w:ascii="Arial" w:hAnsi="Arial" w:cs="Arial"/>
          <w:sz w:val="24"/>
          <w:szCs w:val="24"/>
        </w:rPr>
        <w:t>https://wokwi.com/projects/432026417622874113</w:t>
      </w:r>
    </w:p>
    <w:p w14:paraId="6E6F7EFF" w14:textId="77777777" w:rsidR="000F37BF" w:rsidRPr="000F37BF" w:rsidRDefault="000F37BF" w:rsidP="005B5D73">
      <w:pPr>
        <w:rPr>
          <w:rFonts w:ascii="Arial" w:hAnsi="Arial" w:cs="Arial"/>
          <w:sz w:val="24"/>
          <w:szCs w:val="24"/>
        </w:rPr>
      </w:pPr>
    </w:p>
    <w:p w14:paraId="238648B1" w14:textId="77777777" w:rsidR="005B5D73" w:rsidRPr="004C22BC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C22BC">
        <w:rPr>
          <w:rFonts w:ascii="Arial" w:hAnsi="Arial" w:cs="Arial"/>
          <w:b/>
          <w:bCs/>
          <w:sz w:val="24"/>
          <w:szCs w:val="24"/>
          <w:lang w:val="pt-BR"/>
        </w:rPr>
        <w:t xml:space="preserve">Vídeo demonstrativo: </w:t>
      </w:r>
    </w:p>
    <w:p w14:paraId="16A64D02" w14:textId="7BCA8612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https://youtube.com/nao-listado-exemplo</w:t>
      </w:r>
    </w:p>
    <w:p w14:paraId="382FC011" w14:textId="77777777" w:rsidR="00CA1785" w:rsidRPr="005B5D73" w:rsidRDefault="00CA1785" w:rsidP="005B5D73">
      <w:pPr>
        <w:rPr>
          <w:rFonts w:ascii="Arial" w:hAnsi="Arial" w:cs="Arial"/>
          <w:sz w:val="24"/>
          <w:szCs w:val="24"/>
          <w:lang w:val="pt-BR"/>
        </w:rPr>
      </w:pPr>
    </w:p>
    <w:p w14:paraId="4559EC3B" w14:textId="77777777" w:rsidR="005B5D73" w:rsidRPr="005B5D73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B5D73">
        <w:rPr>
          <w:rFonts w:ascii="Arial" w:hAnsi="Arial" w:cs="Arial"/>
          <w:b/>
          <w:bCs/>
          <w:sz w:val="24"/>
          <w:szCs w:val="24"/>
          <w:lang w:val="pt-BR"/>
        </w:rPr>
        <w:t>1. Introdução</w:t>
      </w:r>
    </w:p>
    <w:p w14:paraId="25C87B70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A intensificação de eventos naturais extremos tem representado riscos severos para a vida humana e para a infraestrutura urbana e rural. Entre esses eventos, os deslizamentos de terra figuram como uma das ocorrências mais perigosas em regiões com alta pluviosidade e declividade do solo.</w:t>
      </w:r>
    </w:p>
    <w:p w14:paraId="0A387397" w14:textId="76EE738D" w:rsidR="00CA1785" w:rsidRDefault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Neste contexto, o presente projeto propõe uma solução digital baseada em sensores e algoritmos de machine learning para detecção precoce do risco de deslizamentos. A proposta integra sensores simulados via ESP32, um pipeline de ingestão via MQTT, persistência em banco de dados, análise em tempo real e envio automático de alertas via SNS da AWS, garantindo uma resposta rápida diante de condições críticas.</w:t>
      </w:r>
    </w:p>
    <w:p w14:paraId="3D245667" w14:textId="77777777" w:rsidR="000F37BF" w:rsidRDefault="000F37B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D6BAF96" w14:textId="353D42CD" w:rsidR="005B5D73" w:rsidRPr="005B5D73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B5D7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2. Desenvolvimento</w:t>
      </w:r>
    </w:p>
    <w:p w14:paraId="073BEC21" w14:textId="77777777" w:rsidR="005B5D73" w:rsidRPr="005B5D73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B5D73">
        <w:rPr>
          <w:rFonts w:ascii="Arial" w:hAnsi="Arial" w:cs="Arial"/>
          <w:b/>
          <w:bCs/>
          <w:sz w:val="24"/>
          <w:szCs w:val="24"/>
          <w:lang w:val="pt-BR"/>
        </w:rPr>
        <w:t>2.1 Arquitetura da Solução</w:t>
      </w:r>
    </w:p>
    <w:p w14:paraId="20DE7147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A arquitetura da solução é composta por cinco camadas principais:</w:t>
      </w:r>
    </w:p>
    <w:p w14:paraId="4136353D" w14:textId="77777777" w:rsidR="005B5D73" w:rsidRPr="004C22BC" w:rsidRDefault="005B5D73" w:rsidP="004C22B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Simulação via ESP32 (</w:t>
      </w:r>
      <w:proofErr w:type="spellStart"/>
      <w:r w:rsidRPr="004C22BC">
        <w:rPr>
          <w:rFonts w:ascii="Arial" w:hAnsi="Arial" w:cs="Arial"/>
          <w:sz w:val="24"/>
          <w:szCs w:val="24"/>
          <w:lang w:val="pt-BR"/>
        </w:rPr>
        <w:t>Wokwi</w:t>
      </w:r>
      <w:proofErr w:type="spellEnd"/>
      <w:r w:rsidRPr="004C22BC">
        <w:rPr>
          <w:rFonts w:ascii="Arial" w:hAnsi="Arial" w:cs="Arial"/>
          <w:sz w:val="24"/>
          <w:szCs w:val="24"/>
          <w:lang w:val="pt-BR"/>
        </w:rPr>
        <w:t>): sensores simulados (chuva, umidade e vibração no eixo Z) enviam dados em tempo real.</w:t>
      </w:r>
    </w:p>
    <w:p w14:paraId="780A44B5" w14:textId="77777777" w:rsidR="005B5D73" w:rsidRPr="004C22BC" w:rsidRDefault="005B5D73" w:rsidP="004C22B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Transmissão MQTT: os dados são publicados em um tópico MQTT público.</w:t>
      </w:r>
    </w:p>
    <w:p w14:paraId="79A89D87" w14:textId="77777777" w:rsidR="005B5D73" w:rsidRPr="004C22BC" w:rsidRDefault="005B5D73" w:rsidP="004C22B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 xml:space="preserve">Coletor e Inferência Local: script Python coletor_inferente_mqtt.py assina o tópico MQTT, grava as leituras no banco </w:t>
      </w:r>
      <w:proofErr w:type="spellStart"/>
      <w:r w:rsidRPr="004C22BC">
        <w:rPr>
          <w:rFonts w:ascii="Arial" w:hAnsi="Arial" w:cs="Arial"/>
          <w:sz w:val="24"/>
          <w:szCs w:val="24"/>
          <w:lang w:val="pt-BR"/>
        </w:rPr>
        <w:t>SQLite</w:t>
      </w:r>
      <w:proofErr w:type="spellEnd"/>
      <w:r w:rsidRPr="004C22BC">
        <w:rPr>
          <w:rFonts w:ascii="Arial" w:hAnsi="Arial" w:cs="Arial"/>
          <w:sz w:val="24"/>
          <w:szCs w:val="24"/>
          <w:lang w:val="pt-BR"/>
        </w:rPr>
        <w:t xml:space="preserve"> e executa inferência imediata via modelo de machine learning.</w:t>
      </w:r>
    </w:p>
    <w:p w14:paraId="0A594980" w14:textId="77777777" w:rsidR="005B5D73" w:rsidRPr="004C22BC" w:rsidRDefault="005B5D73" w:rsidP="004C22B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Alerta via SNS: quando a classe prevista é "risco", um alerta é automaticamente enviado via AWS SNS.</w:t>
      </w:r>
    </w:p>
    <w:p w14:paraId="33F86D50" w14:textId="77777777" w:rsidR="005B5D73" w:rsidRPr="004C22BC" w:rsidRDefault="005B5D73" w:rsidP="004C22B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 xml:space="preserve">Visualização Analítica: um </w:t>
      </w:r>
      <w:proofErr w:type="spellStart"/>
      <w:r w:rsidRPr="004C22BC">
        <w:rPr>
          <w:rFonts w:ascii="Arial" w:hAnsi="Arial" w:cs="Arial"/>
          <w:sz w:val="24"/>
          <w:szCs w:val="24"/>
          <w:lang w:val="pt-BR"/>
        </w:rPr>
        <w:t>Jupyter</w:t>
      </w:r>
      <w:proofErr w:type="spellEnd"/>
      <w:r w:rsidRPr="004C22BC">
        <w:rPr>
          <w:rFonts w:ascii="Arial" w:hAnsi="Arial" w:cs="Arial"/>
          <w:sz w:val="24"/>
          <w:szCs w:val="24"/>
          <w:lang w:val="pt-BR"/>
        </w:rPr>
        <w:t xml:space="preserve"> Notebook permite análises e gráficos sobre os dados e inferências realizadas.</w:t>
      </w:r>
    </w:p>
    <w:p w14:paraId="5C865766" w14:textId="77777777" w:rsidR="005B5D73" w:rsidRPr="004E5D3B" w:rsidRDefault="005B5D73" w:rsidP="005B5D73">
      <w:pPr>
        <w:rPr>
          <w:rFonts w:ascii="Arial" w:hAnsi="Arial" w:cs="Arial"/>
          <w:sz w:val="20"/>
          <w:szCs w:val="20"/>
          <w:lang w:val="pt-BR"/>
        </w:rPr>
      </w:pPr>
    </w:p>
    <w:p w14:paraId="28D3CCE2" w14:textId="77777777" w:rsidR="005B5D73" w:rsidRPr="005B5D73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B5D73">
        <w:rPr>
          <w:rFonts w:ascii="Arial" w:hAnsi="Arial" w:cs="Arial"/>
          <w:b/>
          <w:bCs/>
          <w:sz w:val="24"/>
          <w:szCs w:val="24"/>
          <w:lang w:val="pt-BR"/>
        </w:rPr>
        <w:t>2.2 Banco de Dados</w:t>
      </w:r>
    </w:p>
    <w:p w14:paraId="6067B1FF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 xml:space="preserve">O banco </w:t>
      </w:r>
      <w:proofErr w:type="spellStart"/>
      <w:r w:rsidRPr="005B5D73">
        <w:rPr>
          <w:rFonts w:ascii="Arial" w:hAnsi="Arial" w:cs="Arial"/>
          <w:sz w:val="24"/>
          <w:szCs w:val="24"/>
          <w:lang w:val="pt-BR"/>
        </w:rPr>
        <w:t>SQLite</w:t>
      </w:r>
      <w:proofErr w:type="spellEnd"/>
      <w:r w:rsidRPr="005B5D7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5B5D73">
        <w:rPr>
          <w:rFonts w:ascii="Arial" w:hAnsi="Arial" w:cs="Arial"/>
          <w:sz w:val="24"/>
          <w:szCs w:val="24"/>
          <w:lang w:val="pt-BR"/>
        </w:rPr>
        <w:t>gs_deslizamento.db</w:t>
      </w:r>
      <w:proofErr w:type="spellEnd"/>
      <w:r w:rsidRPr="005B5D73">
        <w:rPr>
          <w:rFonts w:ascii="Arial" w:hAnsi="Arial" w:cs="Arial"/>
          <w:sz w:val="24"/>
          <w:szCs w:val="24"/>
          <w:lang w:val="pt-BR"/>
        </w:rPr>
        <w:t xml:space="preserve"> contém as seguintes tabelas:</w:t>
      </w:r>
    </w:p>
    <w:p w14:paraId="620881A0" w14:textId="77777777" w:rsidR="005B5D73" w:rsidRPr="004E5D3B" w:rsidRDefault="005B5D73" w:rsidP="004E5D3B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val="pt-BR"/>
        </w:rPr>
      </w:pPr>
      <w:r w:rsidRPr="004E5D3B">
        <w:rPr>
          <w:rFonts w:ascii="Arial" w:hAnsi="Arial" w:cs="Arial"/>
          <w:b/>
          <w:bCs/>
          <w:sz w:val="24"/>
          <w:szCs w:val="24"/>
          <w:lang w:val="pt-BR"/>
        </w:rPr>
        <w:t>leituras</w:t>
      </w:r>
      <w:r w:rsidRPr="004E5D3B">
        <w:rPr>
          <w:rFonts w:ascii="Arial" w:hAnsi="Arial" w:cs="Arial"/>
          <w:sz w:val="24"/>
          <w:szCs w:val="24"/>
          <w:lang w:val="pt-BR"/>
        </w:rPr>
        <w:t>: armazena os dados brutos recebidos dos sensores.</w:t>
      </w:r>
    </w:p>
    <w:p w14:paraId="6F61334B" w14:textId="77777777" w:rsidR="005B5D73" w:rsidRPr="004E5D3B" w:rsidRDefault="005B5D73" w:rsidP="004E5D3B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4E5D3B">
        <w:rPr>
          <w:rFonts w:ascii="Arial" w:hAnsi="Arial" w:cs="Arial"/>
          <w:b/>
          <w:bCs/>
          <w:sz w:val="24"/>
          <w:szCs w:val="24"/>
          <w:lang w:val="pt-BR"/>
        </w:rPr>
        <w:t>inferencias</w:t>
      </w:r>
      <w:proofErr w:type="spellEnd"/>
      <w:r w:rsidRPr="004E5D3B">
        <w:rPr>
          <w:rFonts w:ascii="Arial" w:hAnsi="Arial" w:cs="Arial"/>
          <w:sz w:val="24"/>
          <w:szCs w:val="24"/>
          <w:lang w:val="pt-BR"/>
        </w:rPr>
        <w:t>: registra as inferências do modelo (classes: ok, atenção, risco).</w:t>
      </w:r>
    </w:p>
    <w:p w14:paraId="4EAD44A1" w14:textId="77777777" w:rsidR="005B5D73" w:rsidRPr="004E5D3B" w:rsidRDefault="005B5D73" w:rsidP="004E5D3B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val="pt-BR"/>
        </w:rPr>
      </w:pPr>
      <w:r w:rsidRPr="004E5D3B">
        <w:rPr>
          <w:rFonts w:ascii="Arial" w:hAnsi="Arial" w:cs="Arial"/>
          <w:b/>
          <w:bCs/>
          <w:sz w:val="24"/>
          <w:szCs w:val="24"/>
          <w:lang w:val="pt-BR"/>
        </w:rPr>
        <w:t>alertas</w:t>
      </w:r>
      <w:r w:rsidRPr="004E5D3B">
        <w:rPr>
          <w:rFonts w:ascii="Arial" w:hAnsi="Arial" w:cs="Arial"/>
          <w:sz w:val="24"/>
          <w:szCs w:val="24"/>
          <w:lang w:val="pt-BR"/>
        </w:rPr>
        <w:t>: armazena os alertas enviados via SNS com status de envio.</w:t>
      </w:r>
    </w:p>
    <w:p w14:paraId="682EA4BC" w14:textId="77777777" w:rsidR="005B5D73" w:rsidRPr="004E5D3B" w:rsidRDefault="005B5D73" w:rsidP="005B5D73">
      <w:pPr>
        <w:rPr>
          <w:rFonts w:ascii="Arial" w:hAnsi="Arial" w:cs="Arial"/>
          <w:sz w:val="20"/>
          <w:szCs w:val="20"/>
          <w:lang w:val="pt-BR"/>
        </w:rPr>
      </w:pPr>
    </w:p>
    <w:p w14:paraId="6072AEBD" w14:textId="77777777" w:rsidR="005B5D73" w:rsidRPr="005B5D73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B5D73">
        <w:rPr>
          <w:rFonts w:ascii="Arial" w:hAnsi="Arial" w:cs="Arial"/>
          <w:b/>
          <w:bCs/>
          <w:sz w:val="24"/>
          <w:szCs w:val="24"/>
          <w:lang w:val="pt-BR"/>
        </w:rPr>
        <w:t>2.3 Modelo de Machine Learning</w:t>
      </w:r>
    </w:p>
    <w:p w14:paraId="2AA67ED3" w14:textId="77777777" w:rsidR="005B5D73" w:rsidRPr="004C22BC" w:rsidRDefault="005B5D73" w:rsidP="004C22BC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b/>
          <w:bCs/>
          <w:sz w:val="24"/>
          <w:szCs w:val="24"/>
          <w:lang w:val="pt-BR"/>
        </w:rPr>
        <w:t>Algoritmo</w:t>
      </w:r>
      <w:r w:rsidRPr="004C22BC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4C22BC">
        <w:rPr>
          <w:rFonts w:ascii="Arial" w:hAnsi="Arial" w:cs="Arial"/>
          <w:sz w:val="24"/>
          <w:szCs w:val="24"/>
          <w:lang w:val="pt-BR"/>
        </w:rPr>
        <w:t>RandomForestClassifier</w:t>
      </w:r>
      <w:proofErr w:type="spellEnd"/>
    </w:p>
    <w:p w14:paraId="7AA8BE0B" w14:textId="77777777" w:rsidR="005B5D73" w:rsidRPr="004C22BC" w:rsidRDefault="005B5D73" w:rsidP="004C22BC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b/>
          <w:bCs/>
          <w:sz w:val="24"/>
          <w:szCs w:val="24"/>
          <w:lang w:val="pt-BR"/>
        </w:rPr>
        <w:t>Entradas</w:t>
      </w:r>
      <w:r w:rsidRPr="004C22BC">
        <w:rPr>
          <w:rFonts w:ascii="Arial" w:hAnsi="Arial" w:cs="Arial"/>
          <w:sz w:val="24"/>
          <w:szCs w:val="24"/>
          <w:lang w:val="pt-BR"/>
        </w:rPr>
        <w:t xml:space="preserve">: umidade, chuva, </w:t>
      </w:r>
      <w:proofErr w:type="spellStart"/>
      <w:r w:rsidRPr="004C22BC">
        <w:rPr>
          <w:rFonts w:ascii="Arial" w:hAnsi="Arial" w:cs="Arial"/>
          <w:sz w:val="24"/>
          <w:szCs w:val="24"/>
          <w:lang w:val="pt-BR"/>
        </w:rPr>
        <w:t>acc_z</w:t>
      </w:r>
      <w:proofErr w:type="spellEnd"/>
    </w:p>
    <w:p w14:paraId="3D4A3AD4" w14:textId="77777777" w:rsidR="005B5D73" w:rsidRPr="004C22BC" w:rsidRDefault="005B5D73" w:rsidP="004C22BC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b/>
          <w:bCs/>
          <w:sz w:val="24"/>
          <w:szCs w:val="24"/>
          <w:lang w:val="pt-BR"/>
        </w:rPr>
        <w:t>Saídas</w:t>
      </w:r>
      <w:r w:rsidRPr="004C22BC">
        <w:rPr>
          <w:rFonts w:ascii="Arial" w:hAnsi="Arial" w:cs="Arial"/>
          <w:sz w:val="24"/>
          <w:szCs w:val="24"/>
          <w:lang w:val="pt-BR"/>
        </w:rPr>
        <w:t>: classe predita (ok, atenção, risco)</w:t>
      </w:r>
    </w:p>
    <w:p w14:paraId="4BCB34E9" w14:textId="77777777" w:rsidR="005B5D73" w:rsidRPr="004C22BC" w:rsidRDefault="005B5D73" w:rsidP="004C22BC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b/>
          <w:bCs/>
          <w:sz w:val="24"/>
          <w:szCs w:val="24"/>
          <w:lang w:val="pt-BR"/>
        </w:rPr>
        <w:t>Treinamento</w:t>
      </w:r>
      <w:r w:rsidRPr="004C22BC">
        <w:rPr>
          <w:rFonts w:ascii="Arial" w:hAnsi="Arial" w:cs="Arial"/>
          <w:sz w:val="24"/>
          <w:szCs w:val="24"/>
          <w:lang w:val="pt-BR"/>
        </w:rPr>
        <w:t>: realizado com dados simulados representando cenários distintos.</w:t>
      </w:r>
    </w:p>
    <w:p w14:paraId="68B7B53D" w14:textId="77777777" w:rsidR="005B5D73" w:rsidRPr="004C22BC" w:rsidRDefault="005B5D73" w:rsidP="004C22BC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b/>
          <w:bCs/>
          <w:sz w:val="24"/>
          <w:szCs w:val="24"/>
          <w:lang w:val="pt-BR"/>
        </w:rPr>
        <w:t>Persistência</w:t>
      </w:r>
      <w:r w:rsidRPr="004C22BC">
        <w:rPr>
          <w:rFonts w:ascii="Arial" w:hAnsi="Arial" w:cs="Arial"/>
          <w:sz w:val="24"/>
          <w:szCs w:val="24"/>
          <w:lang w:val="pt-BR"/>
        </w:rPr>
        <w:t>: modelo salvo em modelo_multiclasse_ajustado_v2.pkl</w:t>
      </w:r>
    </w:p>
    <w:p w14:paraId="6AB0DEB1" w14:textId="77777777" w:rsidR="005B5D73" w:rsidRPr="004E5D3B" w:rsidRDefault="005B5D73" w:rsidP="005B5D73">
      <w:pPr>
        <w:rPr>
          <w:rFonts w:ascii="Arial" w:hAnsi="Arial" w:cs="Arial"/>
          <w:sz w:val="20"/>
          <w:szCs w:val="20"/>
          <w:u w:val="single"/>
          <w:lang w:val="pt-BR"/>
        </w:rPr>
      </w:pPr>
    </w:p>
    <w:p w14:paraId="1E5C1DF8" w14:textId="77777777" w:rsidR="005B5D73" w:rsidRPr="005B5D73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B5D73">
        <w:rPr>
          <w:rFonts w:ascii="Arial" w:hAnsi="Arial" w:cs="Arial"/>
          <w:b/>
          <w:bCs/>
          <w:sz w:val="24"/>
          <w:szCs w:val="24"/>
          <w:lang w:val="pt-BR"/>
        </w:rPr>
        <w:t>2.4 Segurança e Organização</w:t>
      </w:r>
    </w:p>
    <w:p w14:paraId="60F17C5E" w14:textId="5F72BEAB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Uso de variáveis sensíveis com .</w:t>
      </w:r>
      <w:proofErr w:type="spellStart"/>
      <w:r w:rsidRPr="005B5D73">
        <w:rPr>
          <w:rFonts w:ascii="Arial" w:hAnsi="Arial" w:cs="Arial"/>
          <w:sz w:val="24"/>
          <w:szCs w:val="24"/>
          <w:lang w:val="pt-BR"/>
        </w:rPr>
        <w:t>env</w:t>
      </w:r>
      <w:proofErr w:type="spellEnd"/>
      <w:r w:rsidRPr="005B5D73">
        <w:rPr>
          <w:rFonts w:ascii="Arial" w:hAnsi="Arial" w:cs="Arial"/>
          <w:sz w:val="24"/>
          <w:szCs w:val="24"/>
          <w:lang w:val="pt-BR"/>
        </w:rPr>
        <w:t xml:space="preserve"> (AWS </w:t>
      </w:r>
      <w:proofErr w:type="spellStart"/>
      <w:r w:rsidRPr="005B5D73">
        <w:rPr>
          <w:rFonts w:ascii="Arial" w:hAnsi="Arial" w:cs="Arial"/>
          <w:sz w:val="24"/>
          <w:szCs w:val="24"/>
          <w:lang w:val="pt-BR"/>
        </w:rPr>
        <w:t>credentials</w:t>
      </w:r>
      <w:proofErr w:type="spellEnd"/>
      <w:r w:rsidRPr="005B5D73">
        <w:rPr>
          <w:rFonts w:ascii="Arial" w:hAnsi="Arial" w:cs="Arial"/>
          <w:sz w:val="24"/>
          <w:szCs w:val="24"/>
          <w:lang w:val="pt-BR"/>
        </w:rPr>
        <w:t>, ARN)</w:t>
      </w:r>
    </w:p>
    <w:p w14:paraId="2B3D1AC9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Estrutura modular com scripts bem definidos</w:t>
      </w:r>
    </w:p>
    <w:p w14:paraId="4C8F3095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 xml:space="preserve">Separação de código, dados e modelo em diretórios distintos (data/, ml/, </w:t>
      </w:r>
      <w:proofErr w:type="spellStart"/>
      <w:r w:rsidRPr="005B5D73">
        <w:rPr>
          <w:rFonts w:ascii="Arial" w:hAnsi="Arial" w:cs="Arial"/>
          <w:sz w:val="24"/>
          <w:szCs w:val="24"/>
          <w:lang w:val="pt-BR"/>
        </w:rPr>
        <w:t>src</w:t>
      </w:r>
      <w:proofErr w:type="spellEnd"/>
      <w:r w:rsidRPr="005B5D73">
        <w:rPr>
          <w:rFonts w:ascii="Arial" w:hAnsi="Arial" w:cs="Arial"/>
          <w:sz w:val="24"/>
          <w:szCs w:val="24"/>
          <w:lang w:val="pt-BR"/>
        </w:rPr>
        <w:t>/)</w:t>
      </w:r>
    </w:p>
    <w:p w14:paraId="50DA97E8" w14:textId="77777777" w:rsidR="005B5D73" w:rsidRPr="00D76661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76661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3. Resultados Esperados</w:t>
      </w:r>
    </w:p>
    <w:p w14:paraId="6D0274C6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Funcionamento em tempo real: com a execução do script, qualquer dado recebido é imediatamente processado e inferido.</w:t>
      </w:r>
    </w:p>
    <w:p w14:paraId="6F1CA571" w14:textId="50099251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Precisão e agilidade: o modelo é capaz de classificar corretamente cenários de risco com base em parâmetros ambientais.</w:t>
      </w:r>
    </w:p>
    <w:p w14:paraId="647FB234" w14:textId="1A3F125B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Disparo de alertas confiável: o sistema já foi validado com o envio de alertas reais via SNS para simulações de deslizamento.</w:t>
      </w:r>
    </w:p>
    <w:p w14:paraId="11E46330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Dashboard analítico: visualizações gráficas permitem análise de padrões, comportamento temporal dos sensores e distribuição das classes inferidas.</w:t>
      </w:r>
    </w:p>
    <w:p w14:paraId="01BDEA4E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</w:p>
    <w:p w14:paraId="6DD258D9" w14:textId="77777777" w:rsidR="005B5D73" w:rsidRPr="00D76661" w:rsidRDefault="005B5D73" w:rsidP="005B5D7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76661">
        <w:rPr>
          <w:rFonts w:ascii="Arial" w:hAnsi="Arial" w:cs="Arial"/>
          <w:b/>
          <w:bCs/>
          <w:sz w:val="24"/>
          <w:szCs w:val="24"/>
          <w:lang w:val="pt-BR"/>
        </w:rPr>
        <w:t>4. Conclusões</w:t>
      </w:r>
    </w:p>
    <w:p w14:paraId="39A7649C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A solução proposta atende plenamente ao objetivo da GS 2025.1 ao integrar:</w:t>
      </w:r>
    </w:p>
    <w:p w14:paraId="4E23FDE1" w14:textId="77777777" w:rsidR="005B5D73" w:rsidRPr="004C22BC" w:rsidRDefault="005B5D73" w:rsidP="004C22B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Programação lógica em Python</w:t>
      </w:r>
    </w:p>
    <w:p w14:paraId="16B1EE01" w14:textId="77777777" w:rsidR="005B5D73" w:rsidRPr="004C22BC" w:rsidRDefault="005B5D73" w:rsidP="004C22B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Machine Learning funcional</w:t>
      </w:r>
    </w:p>
    <w:p w14:paraId="1AA8180D" w14:textId="77777777" w:rsidR="005B5D73" w:rsidRPr="004C22BC" w:rsidRDefault="005B5D73" w:rsidP="004C22B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Uso de sensores (simulados via ESP32)</w:t>
      </w:r>
    </w:p>
    <w:p w14:paraId="0E80BC63" w14:textId="77777777" w:rsidR="005B5D73" w:rsidRPr="004C22BC" w:rsidRDefault="005B5D73" w:rsidP="004C22B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Comunicação em tempo real via MQTT</w:t>
      </w:r>
    </w:p>
    <w:p w14:paraId="11D5B043" w14:textId="00AFFA3D" w:rsidR="005B5D73" w:rsidRPr="004C22BC" w:rsidRDefault="005B5D73" w:rsidP="004C22B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Persistência local estruturada</w:t>
      </w:r>
    </w:p>
    <w:p w14:paraId="65792500" w14:textId="7A1FAD14" w:rsidR="005B5D73" w:rsidRPr="004C22BC" w:rsidRDefault="005B5D73" w:rsidP="004C22B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>Integração com nuvem via AWS SNS</w:t>
      </w:r>
    </w:p>
    <w:p w14:paraId="738D7013" w14:textId="77777777" w:rsidR="005B5D73" w:rsidRPr="004C22BC" w:rsidRDefault="005B5D73" w:rsidP="004C22B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4C22BC">
        <w:rPr>
          <w:rFonts w:ascii="Arial" w:hAnsi="Arial" w:cs="Arial"/>
          <w:sz w:val="24"/>
          <w:szCs w:val="24"/>
          <w:lang w:val="pt-BR"/>
        </w:rPr>
        <w:t xml:space="preserve">Análise visual em </w:t>
      </w:r>
      <w:proofErr w:type="spellStart"/>
      <w:r w:rsidRPr="004C22BC">
        <w:rPr>
          <w:rFonts w:ascii="Arial" w:hAnsi="Arial" w:cs="Arial"/>
          <w:sz w:val="24"/>
          <w:szCs w:val="24"/>
          <w:lang w:val="pt-BR"/>
        </w:rPr>
        <w:t>Jupyter</w:t>
      </w:r>
      <w:proofErr w:type="spellEnd"/>
      <w:r w:rsidRPr="004C22BC">
        <w:rPr>
          <w:rFonts w:ascii="Arial" w:hAnsi="Arial" w:cs="Arial"/>
          <w:sz w:val="24"/>
          <w:szCs w:val="24"/>
          <w:lang w:val="pt-BR"/>
        </w:rPr>
        <w:t xml:space="preserve"> Notebook</w:t>
      </w:r>
    </w:p>
    <w:p w14:paraId="14118B81" w14:textId="77777777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</w:p>
    <w:p w14:paraId="6E808732" w14:textId="2932275E" w:rsidR="005B5D73" w:rsidRPr="005B5D73" w:rsidRDefault="005B5D73" w:rsidP="005B5D73">
      <w:pPr>
        <w:rPr>
          <w:rFonts w:ascii="Arial" w:hAnsi="Arial" w:cs="Arial"/>
          <w:sz w:val="24"/>
          <w:szCs w:val="24"/>
          <w:lang w:val="pt-BR"/>
        </w:rPr>
      </w:pPr>
      <w:r w:rsidRPr="005B5D73">
        <w:rPr>
          <w:rFonts w:ascii="Arial" w:hAnsi="Arial" w:cs="Arial"/>
          <w:sz w:val="24"/>
          <w:szCs w:val="24"/>
          <w:lang w:val="pt-BR"/>
        </w:rPr>
        <w:t>Ela demonstra como a combinação de técnicas computacionais pode auxiliar na prevenção de desastres naturais, criando um ecossistema digital de alerta antecipado com potencial de aplicação real.</w:t>
      </w:r>
    </w:p>
    <w:sectPr w:rsidR="005B5D73" w:rsidRPr="005B5D73" w:rsidSect="005B5D73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0C49"/>
    <w:multiLevelType w:val="hybridMultilevel"/>
    <w:tmpl w:val="00425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273AE"/>
    <w:multiLevelType w:val="hybridMultilevel"/>
    <w:tmpl w:val="79CC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B7BD2"/>
    <w:multiLevelType w:val="hybridMultilevel"/>
    <w:tmpl w:val="D786D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17BFE"/>
    <w:multiLevelType w:val="hybridMultilevel"/>
    <w:tmpl w:val="236C5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766B3"/>
    <w:multiLevelType w:val="hybridMultilevel"/>
    <w:tmpl w:val="7F821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320204">
    <w:abstractNumId w:val="8"/>
  </w:num>
  <w:num w:numId="2" w16cid:durableId="1789468833">
    <w:abstractNumId w:val="6"/>
  </w:num>
  <w:num w:numId="3" w16cid:durableId="1645623604">
    <w:abstractNumId w:val="5"/>
  </w:num>
  <w:num w:numId="4" w16cid:durableId="1844588009">
    <w:abstractNumId w:val="4"/>
  </w:num>
  <w:num w:numId="5" w16cid:durableId="1214393127">
    <w:abstractNumId w:val="7"/>
  </w:num>
  <w:num w:numId="6" w16cid:durableId="699866740">
    <w:abstractNumId w:val="3"/>
  </w:num>
  <w:num w:numId="7" w16cid:durableId="1559046340">
    <w:abstractNumId w:val="2"/>
  </w:num>
  <w:num w:numId="8" w16cid:durableId="1364600912">
    <w:abstractNumId w:val="1"/>
  </w:num>
  <w:num w:numId="9" w16cid:durableId="899899295">
    <w:abstractNumId w:val="0"/>
  </w:num>
  <w:num w:numId="10" w16cid:durableId="1607804555">
    <w:abstractNumId w:val="12"/>
  </w:num>
  <w:num w:numId="11" w16cid:durableId="116721375">
    <w:abstractNumId w:val="11"/>
  </w:num>
  <w:num w:numId="12" w16cid:durableId="1655178879">
    <w:abstractNumId w:val="13"/>
  </w:num>
  <w:num w:numId="13" w16cid:durableId="971594038">
    <w:abstractNumId w:val="10"/>
  </w:num>
  <w:num w:numId="14" w16cid:durableId="1926725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6B5"/>
    <w:rsid w:val="000F37BF"/>
    <w:rsid w:val="0015074B"/>
    <w:rsid w:val="00280484"/>
    <w:rsid w:val="0029639D"/>
    <w:rsid w:val="00326F90"/>
    <w:rsid w:val="004C22BC"/>
    <w:rsid w:val="004E5D3B"/>
    <w:rsid w:val="00565102"/>
    <w:rsid w:val="005B5D73"/>
    <w:rsid w:val="007128C4"/>
    <w:rsid w:val="008559FF"/>
    <w:rsid w:val="00AA1D8D"/>
    <w:rsid w:val="00B47730"/>
    <w:rsid w:val="00CA1785"/>
    <w:rsid w:val="00CB0664"/>
    <w:rsid w:val="00D766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2F8E1E"/>
  <w14:defaultImageDpi w14:val="300"/>
  <w15:docId w15:val="{180F0F14-E14C-4065-8390-CF6728DB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7B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0776B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Andre Filho</cp:lastModifiedBy>
  <cp:revision>3</cp:revision>
  <dcterms:created xsi:type="dcterms:W3CDTF">2025-06-02T04:16:00Z</dcterms:created>
  <dcterms:modified xsi:type="dcterms:W3CDTF">2025-06-02T04:30:00Z</dcterms:modified>
  <cp:category/>
</cp:coreProperties>
</file>